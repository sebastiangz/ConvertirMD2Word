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""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0" w:name="X50a02dcdceb95849761c07cb849d0dc23dfed89"/>
    <w:p>
      <w:pPr>
        <w:pStyle w:val="Heading1"/>
      </w:pPr>
      <w:r>
        <w:t xml:space="preserve">ConvertirMD2Word - Conversor Markdown a Word para Moodle</w:t>
      </w:r>
    </w:p>
    <w:p>
      <w:pPr>
        <w:pStyle w:val="FirstParagraph"/>
      </w:pPr>
      <w:r>
        <w:t xml:space="preserve">Programa especializado para convertir archivos Markdown (.md) a documentos Word (.docx) completamente optimizados para el plugin de importacion de libros de Moodle. Cumple al 100% con las especificaciones del plugin para importacion perfecta sin perdida de informacion.</w:t>
      </w:r>
    </w:p>
    <w:bookmarkStart w:id="11" w:name="X391356c0fc8a9513e7061d9df28d2923217017e"/>
    <w:p>
      <w:pPr>
        <w:pStyle w:val="Heading2"/>
      </w:pPr>
      <w:r>
        <w:t xml:space="preserve">Optimizado para Plugin de Importacion de Libros de Moodle</w:t>
      </w:r>
    </w:p>
    <w:bookmarkStart w:id="9" w:name="X26a6c5064561d2604c78995379a055425651ffb"/>
    <w:p>
      <w:pPr>
        <w:pStyle w:val="Heading3"/>
      </w:pPr>
      <w:r>
        <w:t xml:space="preserve">Cumple TODOS los Requerimientos del Plugin: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Formato .docx</w:t>
      </w:r>
      <w:r>
        <w:t xml:space="preserve">: Compatible con Moodle 2.7 o superior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Estructura de capitulos</w:t>
      </w:r>
      <w:r>
        <w:t xml:space="preserve">: Usa Heading 1 y Heading 2 de Word nativamente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Imagenes embebidas</w:t>
      </w:r>
      <w:r>
        <w:t xml:space="preserve">: Formato web-compatible (GIF, PNG, JPEG)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 macros</w:t>
      </w:r>
      <w:r>
        <w:t xml:space="preserve">: Archivos .docx puros (no .docm)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Calidad nativa</w:t>
      </w:r>
      <w:r>
        <w:t xml:space="preserve">: Superior a conversores de Google Docs o LibreOffice</w:t>
      </w:r>
    </w:p>
    <w:bookmarkEnd w:id="9"/>
    <w:bookmarkStart w:id="10" w:name="mapeo-de-estructura"/>
    <w:p>
      <w:pPr>
        <w:pStyle w:val="Heading3"/>
      </w:pPr>
      <w:r>
        <w:t xml:space="preserve">Mapeo de Estructura:</w:t>
      </w:r>
    </w:p>
    <w:p>
      <w:pPr>
        <w:pStyle w:val="SourceCode"/>
      </w:pPr>
      <w:r>
        <w:rPr>
          <w:rStyle w:val="VerbatimChar"/>
        </w:rPr>
        <w:t xml:space="preserve">Markdown          -&gt;    Moodle Book</w:t>
      </w:r>
      <w:r>
        <w:br/>
      </w:r>
      <w:r>
        <w:rPr>
          <w:rStyle w:val="VerbatimChar"/>
        </w:rPr>
        <w:t xml:space="preserve"># Titulo          -&gt;    Capitulo</w:t>
      </w:r>
      <w:r>
        <w:br/>
      </w:r>
      <w:r>
        <w:rPr>
          <w:rStyle w:val="VerbatimChar"/>
        </w:rPr>
        <w:t xml:space="preserve">## Subtitulo      -&gt;    Subcapitulo  </w:t>
      </w:r>
      <w:r>
        <w:br/>
      </w:r>
      <w:r>
        <w:rPr>
          <w:rStyle w:val="VerbatimChar"/>
        </w:rPr>
        <w:t xml:space="preserve">### Titulo menor  -&gt;    Texto con formato (no crea capitulos)</w:t>
      </w:r>
    </w:p>
    <w:bookmarkEnd w:id="10"/>
    <w:bookmarkEnd w:id="11"/>
    <w:bookmarkStart w:id="20" w:name="instalacion"/>
    <w:p>
      <w:pPr>
        <w:pStyle w:val="Heading2"/>
      </w:pPr>
      <w:r>
        <w:t xml:space="preserve">Instalacion</w:t>
      </w:r>
    </w:p>
    <w:bookmarkStart w:id="14" w:name="windows"/>
    <w:p>
      <w:pPr>
        <w:pStyle w:val="Heading3"/>
      </w:pPr>
      <w:r>
        <w:t xml:space="preserve">Windows</w:t>
      </w:r>
    </w:p>
    <w:bookmarkStart w:id="12" w:name="instalacion-automatica"/>
    <w:p>
      <w:pPr>
        <w:pStyle w:val="Heading4"/>
      </w:pPr>
      <w:r>
        <w:t xml:space="preserve">Instalacion Automatica:</w:t>
      </w:r>
    </w:p>
    <w:p>
      <w:pPr>
        <w:pStyle w:val="Compact"/>
        <w:numPr>
          <w:ilvl w:val="0"/>
          <w:numId w:val="1002"/>
        </w:numPr>
      </w:pPr>
      <w:r>
        <w:t xml:space="preserve">Descargar todos los archivos del programa</w:t>
      </w:r>
    </w:p>
    <w:p>
      <w:pPr>
        <w:pStyle w:val="Compact"/>
        <w:numPr>
          <w:ilvl w:val="0"/>
          <w:numId w:val="1002"/>
        </w:numPr>
      </w:pPr>
      <w:r>
        <w:t xml:space="preserve">Abrir PowerShell o CMD como Administrador</w:t>
      </w:r>
    </w:p>
    <w:p>
      <w:pPr>
        <w:pStyle w:val="Compact"/>
        <w:numPr>
          <w:ilvl w:val="0"/>
          <w:numId w:val="1002"/>
        </w:numPr>
      </w:pPr>
      <w:r>
        <w:t xml:space="preserve">Ejecutar el instalador: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ruta\donde\descargaste\los\archivos</w:t>
      </w:r>
      <w:r>
        <w:br/>
      </w:r>
      <w:r>
        <w:rPr>
          <w:rStyle w:val="NormalTok"/>
        </w:rPr>
        <w:t xml:space="preserve">python instalar_windows.bat</w:t>
      </w:r>
    </w:p>
    <w:bookmarkEnd w:id="12"/>
    <w:bookmarkStart w:id="13" w:name="instalacion-manual"/>
    <w:p>
      <w:pPr>
        <w:pStyle w:val="Heading4"/>
      </w:pPr>
      <w:r>
        <w:t xml:space="preserve">Instalacion Manual:</w:t>
      </w:r>
    </w:p>
    <w:p>
      <w:pPr>
        <w:pStyle w:val="SourceCode"/>
      </w:pPr>
      <w:r>
        <w:rPr>
          <w:rStyle w:val="NormalTok"/>
        </w:rPr>
        <w:t xml:space="preserve"># Instalar Python (si no esta instalado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# Descargar desde: https:/</w:t>
      </w:r>
      <w:r>
        <w:rPr>
          <w:rStyle w:val="AttributeTok"/>
        </w:rPr>
        <w:t xml:space="preserve">/www</w:t>
      </w:r>
      <w:r>
        <w:rPr>
          <w:rStyle w:val="NormalTok"/>
        </w:rPr>
        <w:t xml:space="preserve">.python.org</w:t>
      </w:r>
      <w:r>
        <w:rPr>
          <w:rStyle w:val="AttributeTok"/>
        </w:rPr>
        <w:t xml:space="preserve">/downloads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NormalTok"/>
        </w:rPr>
        <w:t xml:space="preserve"># Instalar dependencias basicas</w:t>
      </w:r>
      <w:r>
        <w:br/>
      </w:r>
      <w:r>
        <w:rPr>
          <w:rStyle w:val="NormalTok"/>
        </w:rPr>
        <w:t xml:space="preserve">pip install pypandoc python</w:t>
      </w:r>
      <w:r>
        <w:rPr>
          <w:rStyle w:val="AttributeTok"/>
        </w:rPr>
        <w:t xml:space="preserve">-docx</w:t>
      </w:r>
      <w:r>
        <w:rPr>
          <w:rStyle w:val="NormalTok"/>
        </w:rPr>
        <w:t xml:space="preserve"> lxml pillow</w:t>
      </w:r>
      <w:r>
        <w:br/>
      </w:r>
      <w:r>
        <w:br/>
      </w:r>
      <w:r>
        <w:rPr>
          <w:rStyle w:val="NormalTok"/>
        </w:rPr>
        <w:t xml:space="preserve"># Instalar dependencias para correccion automatica de codificacion</w:t>
      </w:r>
      <w:r>
        <w:br/>
      </w:r>
      <w:r>
        <w:rPr>
          <w:rStyle w:val="NormalTok"/>
        </w:rPr>
        <w:t xml:space="preserve">pip install chardet ftfy unidecode</w:t>
      </w:r>
      <w:r>
        <w:br/>
      </w:r>
      <w:r>
        <w:br/>
      </w:r>
      <w:r>
        <w:rPr>
          <w:rStyle w:val="NormalTok"/>
        </w:rPr>
        <w:t xml:space="preserve"># Instalar Pandoc</w:t>
      </w:r>
      <w:r>
        <w:br/>
      </w:r>
      <w:r>
        <w:rPr>
          <w:rStyle w:val="NormalTok"/>
        </w:rPr>
        <w:t xml:space="preserve"># Opcion 1: Automatico</w:t>
      </w:r>
      <w:r>
        <w:br/>
      </w:r>
      <w:r>
        <w:rPr>
          <w:rStyle w:val="NormalTok"/>
        </w:rPr>
        <w:t xml:space="preserve">python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pypandoc; pypandoc.download_pandoc()"</w:t>
      </w:r>
      <w:r>
        <w:br/>
      </w:r>
      <w:r>
        <w:br/>
      </w:r>
      <w:r>
        <w:rPr>
          <w:rStyle w:val="NormalTok"/>
        </w:rPr>
        <w:t xml:space="preserve"># Opcion 2: Manual - descargar desde https:/</w:t>
      </w:r>
      <w:r>
        <w:rPr>
          <w:rStyle w:val="AttributeTok"/>
        </w:rPr>
        <w:t xml:space="preserve">/pandoc</w:t>
      </w:r>
      <w:r>
        <w:rPr>
          <w:rStyle w:val="NormalTok"/>
        </w:rPr>
        <w:t xml:space="preserve">.org</w:t>
      </w:r>
      <w:r>
        <w:rPr>
          <w:rStyle w:val="AttributeTok"/>
        </w:rPr>
        <w:t xml:space="preserve">/installing</w:t>
      </w:r>
      <w:r>
        <w:rPr>
          <w:rStyle w:val="NormalTok"/>
        </w:rPr>
        <w:t xml:space="preserve">.html</w:t>
      </w:r>
    </w:p>
    <w:bookmarkEnd w:id="13"/>
    <w:bookmarkEnd w:id="14"/>
    <w:bookmarkStart w:id="17" w:name="linux-ubuntudebian"/>
    <w:p>
      <w:pPr>
        <w:pStyle w:val="Heading3"/>
      </w:pPr>
      <w:r>
        <w:t xml:space="preserve">Linux (Ubuntu/Debian)</w:t>
      </w:r>
    </w:p>
    <w:bookmarkStart w:id="15" w:name="instalacion-automatica-1"/>
    <w:p>
      <w:pPr>
        <w:pStyle w:val="Heading4"/>
      </w:pPr>
      <w:r>
        <w:t xml:space="preserve">Instalacion Automatica:</w:t>
      </w:r>
    </w:p>
    <w:p>
      <w:pPr>
        <w:pStyle w:val="SourceCode"/>
      </w:pPr>
      <w:r>
        <w:rPr>
          <w:rStyle w:val="CommentTok"/>
        </w:rPr>
        <w:t xml:space="preserve"># Descargar archivos y ejecutar instalador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/ruta/donde/descargaste/los/archivos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instalar_linux.sh</w:t>
      </w:r>
      <w:r>
        <w:br/>
      </w:r>
      <w:r>
        <w:rPr>
          <w:rStyle w:val="ExtensionTok"/>
        </w:rPr>
        <w:t xml:space="preserve">./instalar_linux.sh</w:t>
      </w:r>
    </w:p>
    <w:bookmarkEnd w:id="15"/>
    <w:bookmarkStart w:id="16" w:name="instalacion-manual-1"/>
    <w:p>
      <w:pPr>
        <w:pStyle w:val="Heading4"/>
      </w:pPr>
      <w:r>
        <w:t xml:space="preserve">Instalacion Manual:</w:t>
      </w:r>
    </w:p>
    <w:p>
      <w:pPr>
        <w:pStyle w:val="SourceCode"/>
      </w:pPr>
      <w:r>
        <w:rPr>
          <w:rStyle w:val="CommentTok"/>
        </w:rPr>
        <w:t xml:space="preserve"># Actualizar sistema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br/>
      </w:r>
      <w:r>
        <w:rPr>
          <w:rStyle w:val="CommentTok"/>
        </w:rPr>
        <w:t xml:space="preserve"># Instalar Python y pip (si no estan instalados)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 python3-pip</w:t>
      </w:r>
      <w:r>
        <w:br/>
      </w:r>
      <w:r>
        <w:br/>
      </w:r>
      <w:r>
        <w:rPr>
          <w:rStyle w:val="CommentTok"/>
        </w:rPr>
        <w:t xml:space="preserve"># Instalar Pandoc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pandoc</w:t>
      </w:r>
      <w:r>
        <w:br/>
      </w:r>
      <w:r>
        <w:br/>
      </w:r>
      <w:r>
        <w:rPr>
          <w:rStyle w:val="CommentTok"/>
        </w:rPr>
        <w:t xml:space="preserve"># Instalar dependencias basicas Python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pypandoc python-docx lxml pillow</w:t>
      </w:r>
      <w:r>
        <w:br/>
      </w:r>
      <w:r>
        <w:br/>
      </w:r>
      <w:r>
        <w:rPr>
          <w:rStyle w:val="CommentTok"/>
        </w:rPr>
        <w:t xml:space="preserve"># Instalar dependencias para correccion automatica de codificacion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chardet ftfy unidecode</w:t>
      </w:r>
    </w:p>
    <w:bookmarkEnd w:id="16"/>
    <w:bookmarkEnd w:id="17"/>
    <w:bookmarkStart w:id="18" w:name="linux-centosrhelfedora"/>
    <w:p>
      <w:pPr>
        <w:pStyle w:val="Heading3"/>
      </w:pPr>
      <w:r>
        <w:t xml:space="preserve">Linux (CentOS/RHEL/Fedora)</w:t>
      </w:r>
    </w:p>
    <w:p>
      <w:pPr>
        <w:pStyle w:val="SourceCode"/>
      </w:pPr>
      <w:r>
        <w:rPr>
          <w:rStyle w:val="CommentTok"/>
        </w:rPr>
        <w:t xml:space="preserve"># Para CentOS/RHEL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python3 python3-pip pandoc</w:t>
      </w:r>
      <w:r>
        <w:br/>
      </w:r>
      <w:r>
        <w:rPr>
          <w:rStyle w:val="CommentTok"/>
        </w:rPr>
        <w:t xml:space="preserve"># o para versiones mas nuevas: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dnf install python3 python3-pip pandoc</w:t>
      </w:r>
      <w:r>
        <w:br/>
      </w:r>
      <w:r>
        <w:br/>
      </w:r>
      <w:r>
        <w:rPr>
          <w:rStyle w:val="CommentTok"/>
        </w:rPr>
        <w:t xml:space="preserve"># Para Fedora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dnf install python3 python3-pip pandoc</w:t>
      </w:r>
      <w:r>
        <w:br/>
      </w:r>
      <w:r>
        <w:br/>
      </w:r>
      <w:r>
        <w:rPr>
          <w:rStyle w:val="CommentTok"/>
        </w:rPr>
        <w:t xml:space="preserve"># Instalar dependencias Python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pypandoc python-docx lxml pillow chardet ftfy unidecode</w:t>
      </w:r>
    </w:p>
    <w:bookmarkEnd w:id="18"/>
    <w:bookmarkStart w:id="19" w:name="mac"/>
    <w:p>
      <w:pPr>
        <w:pStyle w:val="Heading3"/>
      </w:pPr>
      <w:r>
        <w:t xml:space="preserve">Mac</w:t>
      </w:r>
    </w:p>
    <w:p>
      <w:pPr>
        <w:pStyle w:val="SourceCode"/>
      </w:pPr>
      <w:r>
        <w:rPr>
          <w:rStyle w:val="CommentTok"/>
        </w:rPr>
        <w:t xml:space="preserve"># Instalar Homebrew si no esta instalado</w:t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https://raw.githubusercontent.com/Homebrew/install/HEAD/install.sh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Instalar dependencias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python pandoc</w:t>
      </w:r>
      <w:r>
        <w:br/>
      </w:r>
      <w:r>
        <w:br/>
      </w:r>
      <w:r>
        <w:rPr>
          <w:rStyle w:val="CommentTok"/>
        </w:rPr>
        <w:t xml:space="preserve"># Instalar dependencias Python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pypandoc python-docx lxml pillow chardet ftfy unidecode</w:t>
      </w:r>
    </w:p>
    <w:bookmarkEnd w:id="19"/>
    <w:bookmarkEnd w:id="20"/>
    <w:bookmarkStart w:id="25" w:name="uso-del-programa"/>
    <w:p>
      <w:pPr>
        <w:pStyle w:val="Heading2"/>
      </w:pPr>
      <w:r>
        <w:t xml:space="preserve">Uso del Programa</w:t>
      </w:r>
    </w:p>
    <w:bookmarkStart w:id="21" w:name="conversion-basica-optimizada-para-moodle"/>
    <w:p>
      <w:pPr>
        <w:pStyle w:val="Heading3"/>
      </w:pPr>
      <w:r>
        <w:t xml:space="preserve">Conversion Basica (Optimizada para Moodle):</w:t>
      </w:r>
    </w:p>
    <w:p>
      <w:pPr>
        <w:pStyle w:val="SourceCode"/>
      </w:pPr>
      <w:r>
        <w:rPr>
          <w:rStyle w:val="CommentTok"/>
        </w:rPr>
        <w:t xml:space="preserve"># Archivo individual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mi_leccion.md</w:t>
      </w:r>
      <w:r>
        <w:br/>
      </w:r>
      <w:r>
        <w:br/>
      </w:r>
      <w:r>
        <w:rPr>
          <w:rStyle w:val="CommentTok"/>
        </w:rPr>
        <w:t xml:space="preserve"># Especificar archivo de salida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mi_leccion.md mi_leccion_moodle.docx</w:t>
      </w:r>
      <w:r>
        <w:br/>
      </w:r>
      <w:r>
        <w:br/>
      </w:r>
      <w:r>
        <w:rPr>
          <w:rStyle w:val="CommentTok"/>
        </w:rPr>
        <w:t xml:space="preserve"># Carpeta completa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mis_lecciones/</w:t>
      </w:r>
      <w:r>
        <w:br/>
      </w:r>
      <w:r>
        <w:br/>
      </w:r>
      <w:r>
        <w:rPr>
          <w:rStyle w:val="CommentTok"/>
        </w:rPr>
        <w:t xml:space="preserve"># Con directorio de salida especifico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mis_lecciones/ salida_word/</w:t>
      </w:r>
    </w:p>
    <w:bookmarkEnd w:id="21"/>
    <w:bookmarkStart w:id="22" w:name="validar-estructura-antes-de-convertir"/>
    <w:p>
      <w:pPr>
        <w:pStyle w:val="Heading3"/>
      </w:pPr>
      <w:r>
        <w:t xml:space="preserve">Validar Estructura antes de Convertir:</w:t>
      </w:r>
    </w:p>
    <w:p>
      <w:pPr>
        <w:pStyle w:val="SourceCode"/>
      </w:pPr>
      <w:r>
        <w:rPr>
          <w:rStyle w:val="CommentTok"/>
        </w:rPr>
        <w:t xml:space="preserve"># Ver si tu Markdown esta bien estructurado para Moodle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archivo.md</w:t>
      </w:r>
      <w:r>
        <w:br/>
      </w:r>
      <w:r>
        <w:br/>
      </w:r>
      <w:r>
        <w:rPr>
          <w:rStyle w:val="CommentTok"/>
        </w:rPr>
        <w:t xml:space="preserve"># Validar carpeta completa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carpeta_markdown/</w:t>
      </w:r>
    </w:p>
    <w:bookmarkEnd w:id="22"/>
    <w:bookmarkStart w:id="23" w:name="X9cc56a8a675cab9c0fa5dcfb4572a4a4ddf5db9"/>
    <w:p>
      <w:pPr>
        <w:pStyle w:val="Heading3"/>
      </w:pPr>
      <w:r>
        <w:t xml:space="preserve">Conversion Sin Optimizaciones (si es necesario):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archivo.md </w:t>
      </w:r>
      <w:r>
        <w:rPr>
          <w:rStyle w:val="AttributeTok"/>
        </w:rPr>
        <w:t xml:space="preserve">--sin-moodle</w:t>
      </w:r>
    </w:p>
    <w:bookmarkEnd w:id="23"/>
    <w:bookmarkStart w:id="24" w:name="modo-verbose-detallado"/>
    <w:p>
      <w:pPr>
        <w:pStyle w:val="Heading3"/>
      </w:pPr>
      <w:r>
        <w:t xml:space="preserve">Modo Verbose (detallado):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archivo.md </w:t>
      </w:r>
      <w:r>
        <w:rPr>
          <w:rStyle w:val="AttributeTok"/>
        </w:rPr>
        <w:t xml:space="preserve">-v</w:t>
      </w:r>
    </w:p>
    <w:bookmarkEnd w:id="24"/>
    <w:bookmarkEnd w:id="25"/>
    <w:bookmarkStart w:id="28" w:name="Xdbda2dfe5d26c4b2c7837c2bec2396c824fa00f"/>
    <w:p>
      <w:pPr>
        <w:pStyle w:val="Heading2"/>
      </w:pPr>
      <w:r>
        <w:t xml:space="preserve">Estructura Markdown Recomendada para Moodle</w:t>
      </w:r>
    </w:p>
    <w:bookmarkStart w:id="26" w:name="ejemplo-perfecto-para-moodle"/>
    <w:p>
      <w:pPr>
        <w:pStyle w:val="Heading3"/>
      </w:pPr>
      <w:r>
        <w:t xml:space="preserve">Ejemplo Perfecto para Moodle:</w:t>
      </w:r>
    </w:p>
    <w:p>
      <w:pPr>
        <w:pStyle w:val="SourceCode"/>
      </w:pPr>
      <w:r>
        <w:rPr>
          <w:rStyle w:val="FunctionTok"/>
        </w:rPr>
        <w:t xml:space="preserve"># Capitulo 1: Introduccion</w:t>
      </w:r>
      <w:r>
        <w:br/>
      </w:r>
      <w:r>
        <w:rPr>
          <w:rStyle w:val="NormalTok"/>
        </w:rPr>
        <w:t xml:space="preserve">Este sera un capitulo principal en Moodle Book.</w:t>
      </w:r>
      <w:r>
        <w:br/>
      </w:r>
      <w:r>
        <w:br/>
      </w:r>
      <w:r>
        <w:rPr>
          <w:rStyle w:val="FunctionTok"/>
        </w:rPr>
        <w:t xml:space="preserve">## 1.1 Conceptos Basicos  </w:t>
      </w:r>
      <w:r>
        <w:br/>
      </w:r>
      <w:r>
        <w:rPr>
          <w:rStyle w:val="NormalTok"/>
        </w:rPr>
        <w:t xml:space="preserve">Este sera un subcapitulo del Capitulo 1.</w:t>
      </w:r>
      <w:r>
        <w:br/>
      </w:r>
      <w:r>
        <w:br/>
      </w:r>
      <w:r>
        <w:rPr>
          <w:rStyle w:val="FunctionTok"/>
        </w:rPr>
        <w:t xml:space="preserve">### Definiciones Importantes</w:t>
      </w:r>
      <w:r>
        <w:br/>
      </w:r>
      <w:r>
        <w:rPr>
          <w:rStyle w:val="NormalTok"/>
        </w:rPr>
        <w:t xml:space="preserve">Esto aparece como texto formateado (no crea nuevo capitulo).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Lista de elementos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Elemento 2</w:t>
      </w:r>
      <w:r>
        <w:br/>
      </w:r>
      <w:r>
        <w:br/>
      </w:r>
      <w:r>
        <w:rPr>
          <w:rStyle w:val="FunctionTok"/>
        </w:rPr>
        <w:t xml:space="preserve">## 1.2 Objetivos del Capitulo</w:t>
      </w:r>
      <w:r>
        <w:br/>
      </w:r>
      <w:r>
        <w:rPr>
          <w:rStyle w:val="NormalTok"/>
        </w:rPr>
        <w:t xml:space="preserve">Otro subcapitulo del Capitulo 1.</w:t>
      </w:r>
      <w:r>
        <w:br/>
      </w:r>
      <w:r>
        <w:br/>
      </w:r>
      <w:r>
        <w:rPr>
          <w:rStyle w:val="FunctionTok"/>
        </w:rPr>
        <w:t xml:space="preserve"># Capitulo 2: Desarrollo</w:t>
      </w:r>
      <w:r>
        <w:br/>
      </w:r>
      <w:r>
        <w:rPr>
          <w:rStyle w:val="NormalTok"/>
        </w:rPr>
        <w:t xml:space="preserve">Segundo capitulo principal.</w:t>
      </w:r>
      <w:r>
        <w:br/>
      </w:r>
      <w:r>
        <w:br/>
      </w:r>
      <w:r>
        <w:rPr>
          <w:rStyle w:val="FunctionTok"/>
        </w:rPr>
        <w:t xml:space="preserve">## 2.1 Metodologia</w:t>
      </w:r>
      <w:r>
        <w:br/>
      </w:r>
      <w:r>
        <w:rPr>
          <w:rStyle w:val="NormalTok"/>
        </w:rPr>
        <w:t xml:space="preserve">Subcapitulo del Capitulo 2.</w:t>
      </w:r>
      <w:r>
        <w:br/>
      </w:r>
      <w:r>
        <w:br/>
      </w:r>
      <w:r>
        <w:rPr>
          <w:rStyle w:val="AlertTok"/>
        </w:rPr>
        <w:t xml:space="preserve">![Imagen importante](diagrama.png)</w:t>
      </w:r>
    </w:p>
    <w:bookmarkEnd w:id="26"/>
    <w:bookmarkStart w:id="27" w:name="resultado-en-moodle-book"/>
    <w:p>
      <w:pPr>
        <w:pStyle w:val="Heading3"/>
      </w:pPr>
      <w:r>
        <w:t xml:space="preserve">Resultado en Moodle Book:</w:t>
      </w:r>
    </w:p>
    <w:p>
      <w:pPr>
        <w:pStyle w:val="SourceCode"/>
      </w:pPr>
      <w:r>
        <w:rPr>
          <w:rStyle w:val="VerbatimChar"/>
        </w:rPr>
        <w:t xml:space="preserve">Capitulo 1: Introduccion</w:t>
      </w:r>
      <w:r>
        <w:br/>
      </w:r>
      <w:r>
        <w:rPr>
          <w:rStyle w:val="VerbatimChar"/>
        </w:rPr>
        <w:t xml:space="preserve">  1.1 Conceptos Basicos</w:t>
      </w:r>
      <w:r>
        <w:br/>
      </w:r>
      <w:r>
        <w:rPr>
          <w:rStyle w:val="VerbatimChar"/>
        </w:rPr>
        <w:t xml:space="preserve">  1.2 Objetivos del Capitulo</w:t>
      </w:r>
      <w:r>
        <w:br/>
      </w:r>
      <w:r>
        <w:rPr>
          <w:rStyle w:val="VerbatimChar"/>
        </w:rPr>
        <w:t xml:space="preserve">Capitulo 2: Desarrollo  </w:t>
      </w:r>
      <w:r>
        <w:br/>
      </w:r>
      <w:r>
        <w:rPr>
          <w:rStyle w:val="VerbatimChar"/>
        </w:rPr>
        <w:t xml:space="preserve">  2.1 Metodologia</w:t>
      </w:r>
    </w:p>
    <w:bookmarkEnd w:id="27"/>
    <w:bookmarkEnd w:id="28"/>
    <w:bookmarkStart w:id="32" w:name="caracteristicas-tecnicas-para-moodle"/>
    <w:p>
      <w:pPr>
        <w:pStyle w:val="Heading2"/>
      </w:pPr>
      <w:r>
        <w:t xml:space="preserve">Caracteristicas Tecnicas para Moodle</w:t>
      </w:r>
    </w:p>
    <w:bookmarkStart w:id="29" w:name="estilos-de-word-generados"/>
    <w:p>
      <w:pPr>
        <w:pStyle w:val="Heading3"/>
      </w:pPr>
      <w:r>
        <w:t xml:space="preserve">Estilos de Word Generados: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Heading 1</w:t>
      </w:r>
      <w:r>
        <w:t xml:space="preserve">: Estilos nativos de Word para capitulos principales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Heading 2</w:t>
      </w:r>
      <w:r>
        <w:t xml:space="preserve">: Estilos nativos de Word para subcapitulos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</w:t>
      </w:r>
      <w:r>
        <w:t xml:space="preserve">: Texto del cuerpo optimizado para legibilidad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Plantillas</w:t>
      </w:r>
      <w:r>
        <w:t xml:space="preserve">: Generacion automatica compatible con Moodle</w:t>
      </w:r>
    </w:p>
    <w:bookmarkEnd w:id="29"/>
    <w:bookmarkStart w:id="30" w:name="manejo-inteligente-de-codificacion"/>
    <w:p>
      <w:pPr>
        <w:pStyle w:val="Heading3"/>
      </w:pPr>
      <w:r>
        <w:t xml:space="preserve">Manejo Inteligente de Codificacion: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Deteccion automatica</w:t>
      </w:r>
      <w:r>
        <w:t xml:space="preserve">: Utiliza</w:t>
      </w:r>
      <w:r>
        <w:t xml:space="preserve"> </w:t>
      </w:r>
      <w:r>
        <w:rPr>
          <w:rStyle w:val="VerbatimChar"/>
        </w:rPr>
        <w:t xml:space="preserve">chardet</w:t>
      </w:r>
      <w:r>
        <w:t xml:space="preserve"> </w:t>
      </w:r>
      <w:r>
        <w:t xml:space="preserve">para detectar la codificacion del archivo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Reparacion automatica</w:t>
      </w:r>
      <w:r>
        <w:t xml:space="preserve">: Usa</w:t>
      </w:r>
      <w:r>
        <w:t xml:space="preserve"> </w:t>
      </w:r>
      <w:r>
        <w:rPr>
          <w:rStyle w:val="VerbatimChar"/>
        </w:rPr>
        <w:t xml:space="preserve">ftfy</w:t>
      </w:r>
      <w:r>
        <w:t xml:space="preserve"> </w:t>
      </w:r>
      <w:r>
        <w:t xml:space="preserve">(fix text for you) para corregir texto mal codificado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Conversion de caracteres</w:t>
      </w:r>
      <w:r>
        <w:t xml:space="preserve">: Emplea</w:t>
      </w:r>
      <w:r>
        <w:t xml:space="preserve"> </w:t>
      </w:r>
      <w:r>
        <w:rPr>
          <w:rStyle w:val="VerbatimChar"/>
        </w:rPr>
        <w:t xml:space="preserve">unidecode</w:t>
      </w:r>
      <w:r>
        <w:t xml:space="preserve"> </w:t>
      </w:r>
      <w:r>
        <w:t xml:space="preserve">para caracteres especiales problematicos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Fallback robusto</w:t>
      </w:r>
      <w:r>
        <w:t xml:space="preserve">: Sistema de respaldo con correcciones basicas si los modulos no estan disponibles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Sin diccionarios estaticos</w:t>
      </w:r>
      <w:r>
        <w:t xml:space="preserve">: Correccion dinamica adaptada a cada archivo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Embebido automatico</w:t>
      </w:r>
      <w:r>
        <w:t xml:space="preserve">: Las imagenes se incluyen en el .docx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Formatos soportados</w:t>
      </w:r>
      <w:r>
        <w:t xml:space="preserve">: PNG, JPEG, GIF (compatibles con web)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Rutas relativas</w:t>
      </w:r>
      <w:r>
        <w:t xml:space="preserve">: Procesamiento automatico desde el Markdown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Optimizacion</w:t>
      </w:r>
      <w:r>
        <w:t xml:space="preserve">: Tamaño y calidad balanceados para Moodle</w:t>
      </w:r>
    </w:p>
    <w:bookmarkEnd w:id="30"/>
    <w:bookmarkStart w:id="31" w:name="elementos-soportados"/>
    <w:p>
      <w:pPr>
        <w:pStyle w:val="Heading3"/>
      </w:pPr>
      <w:r>
        <w:t xml:space="preserve">Elementos Soportados: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Texto</w:t>
      </w:r>
      <w:r>
        <w:t xml:space="preserve">: Negrita, cursiva, subrayado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Listas</w:t>
      </w:r>
      <w:r>
        <w:t xml:space="preserve">: Numeradas y con viñetas (multiples niveles)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Enlaces</w:t>
      </w:r>
      <w:r>
        <w:t xml:space="preserve">: URLs y referencias internas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Codigo</w:t>
      </w:r>
      <w:r>
        <w:t xml:space="preserve">: Bloques con sintaxis resaltada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Tablas</w:t>
      </w:r>
      <w:r>
        <w:t xml:space="preserve">: Formato GitHub Flavored Markdown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Citas</w:t>
      </w:r>
      <w:r>
        <w:t xml:space="preserve">: Bloques de citas con formato</w:t>
      </w:r>
    </w:p>
    <w:bookmarkEnd w:id="31"/>
    <w:bookmarkEnd w:id="32"/>
    <w:bookmarkStart w:id="36" w:name="proceso-completo-markdown---moodle"/>
    <w:p>
      <w:pPr>
        <w:pStyle w:val="Heading2"/>
      </w:pPr>
      <w:r>
        <w:t xml:space="preserve">Proceso Completo: Markdown -&gt; Moodle</w:t>
      </w:r>
    </w:p>
    <w:bookmarkStart w:id="33" w:name="paso-1-preparar-tu-markdown"/>
    <w:p>
      <w:pPr>
        <w:pStyle w:val="Heading3"/>
      </w:pPr>
      <w:r>
        <w:t xml:space="preserve">Paso 1: Preparar tu Markdown</w:t>
      </w:r>
    </w:p>
    <w:p>
      <w:pPr>
        <w:pStyle w:val="SourceCode"/>
      </w:pPr>
      <w:r>
        <w:rPr>
          <w:rStyle w:val="CommentTok"/>
        </w:rPr>
        <w:t xml:space="preserve"># Validar estructura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mi_curso.md</w:t>
      </w:r>
    </w:p>
    <w:bookmarkEnd w:id="33"/>
    <w:bookmarkStart w:id="34" w:name="paso-2-convertir-a-word"/>
    <w:p>
      <w:pPr>
        <w:pStyle w:val="Heading3"/>
      </w:pPr>
      <w:r>
        <w:t xml:space="preserve">Paso 2: Convertir a Word</w:t>
      </w:r>
    </w:p>
    <w:p>
      <w:pPr>
        <w:pStyle w:val="SourceCode"/>
      </w:pPr>
      <w:r>
        <w:rPr>
          <w:rStyle w:val="CommentTok"/>
        </w:rPr>
        <w:t xml:space="preserve"># Conversion optimizada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mi_curso.md</w:t>
      </w:r>
    </w:p>
    <w:bookmarkEnd w:id="34"/>
    <w:bookmarkStart w:id="35" w:name="paso-3-importar-en-moodle"/>
    <w:p>
      <w:pPr>
        <w:pStyle w:val="Heading3"/>
      </w:pPr>
      <w:r>
        <w:t xml:space="preserve">Paso 3: Importar en Moodle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Moodle</w:t>
      </w:r>
      <w:r>
        <w:t xml:space="preserve">: Ve a tu curso -&gt;</w:t>
      </w:r>
      <w:r>
        <w:t xml:space="preserve"> </w:t>
      </w:r>
      <w:r>
        <w:rPr>
          <w:b/>
          <w:bCs/>
        </w:rPr>
        <w:t xml:space="preserve">Actividades</w:t>
      </w:r>
      <w:r>
        <w:t xml:space="preserve"> </w:t>
      </w:r>
      <w:r>
        <w:t xml:space="preserve">-&gt;</w:t>
      </w:r>
      <w:r>
        <w:t xml:space="preserve"> </w:t>
      </w:r>
      <w:r>
        <w:rPr>
          <w:b/>
          <w:bCs/>
        </w:rPr>
        <w:t xml:space="preserve">Libro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Crear</w:t>
      </w:r>
      <w:r>
        <w:t xml:space="preserve">: Nuevo libro o editar existente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Importar</w:t>
      </w:r>
      <w:r>
        <w:t xml:space="preserve">: Configuracion -&gt;</w:t>
      </w:r>
      <w:r>
        <w:t xml:space="preserve"> </w:t>
      </w:r>
      <w:r>
        <w:rPr>
          <w:b/>
          <w:bCs/>
        </w:rPr>
        <w:t xml:space="preserve">Importar capitulos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Subir</w:t>
      </w:r>
      <w:r>
        <w:t xml:space="preserve">: Tu archivo .docx generado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Listo</w:t>
      </w:r>
      <w:r>
        <w:t xml:space="preserve">: Capitulos y subcapitulos creados automaticamente</w:t>
      </w:r>
    </w:p>
    <w:bookmarkEnd w:id="35"/>
    <w:bookmarkEnd w:id="36"/>
    <w:bookmarkStart w:id="37" w:name="ventajas-vs-otras-soluciones"/>
    <w:p>
      <w:pPr>
        <w:pStyle w:val="Heading2"/>
      </w:pPr>
      <w:r>
        <w:t xml:space="preserve">Ventajas vs Otras Soluciones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Caracteristica</w:t>
            </w:r>
          </w:p>
        </w:tc>
        <w:tc>
          <w:tcPr/>
          <w:p>
            <w:pPr>
              <w:pStyle w:val="Compact"/>
            </w:pPr>
            <w:r>
              <w:t xml:space="preserve">ConvertirMD2Word</w:t>
            </w:r>
          </w:p>
        </w:tc>
        <w:tc>
          <w:tcPr/>
          <w:p>
            <w:pPr>
              <w:pStyle w:val="Compact"/>
            </w:pPr>
            <w:r>
              <w:t xml:space="preserve">Pandoc Directo</w:t>
            </w:r>
          </w:p>
        </w:tc>
        <w:tc>
          <w:tcPr/>
          <w:p>
            <w:pPr>
              <w:pStyle w:val="Compact"/>
            </w:pPr>
            <w:r>
              <w:t xml:space="preserve">CloudConvert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Optimizado para Moodle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Estilos Heading correctos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Parcial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Correccion automatica de codificacion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Sin marcas de agua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Imagenes embebidas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Parcial</w:t>
            </w:r>
          </w:p>
        </w:tc>
        <w:tc>
          <w:tcPr/>
          <w:p>
            <w:pPr>
              <w:pStyle w:val="Compact"/>
            </w:pPr>
            <w:r>
              <w:t xml:space="preserve">Parcial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Validacion previa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Conversion en lote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Post-procesamiento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Funciona offline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SI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</w:tbl>
    <w:bookmarkEnd w:id="37"/>
    <w:bookmarkStart w:id="41" w:name="ejemplos-de-casos-de-uso"/>
    <w:p>
      <w:pPr>
        <w:pStyle w:val="Heading2"/>
      </w:pPr>
      <w:r>
        <w:t xml:space="preserve">Ejemplos de Casos de Uso</w:t>
      </w:r>
    </w:p>
    <w:bookmarkStart w:id="38" w:name="profesor-con-multiples-lecciones"/>
    <w:p>
      <w:pPr>
        <w:pStyle w:val="Heading3"/>
      </w:pPr>
      <w:r>
        <w:t xml:space="preserve">Profesor con Multiples Lecciones:</w:t>
      </w:r>
    </w:p>
    <w:p>
      <w:pPr>
        <w:pStyle w:val="SourceCode"/>
      </w:pPr>
      <w:r>
        <w:rPr>
          <w:rStyle w:val="CommentTok"/>
        </w:rPr>
        <w:t xml:space="preserve"># Estructura de carpeta:</w:t>
      </w:r>
      <w:r>
        <w:br/>
      </w:r>
      <w:r>
        <w:rPr>
          <w:rStyle w:val="ExtensionTok"/>
        </w:rPr>
        <w:t xml:space="preserve">mis_lecciones/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01_introduccion.md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02_fundamentos.md 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03_practica.md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imagenes/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diagrama1.png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foto1.jpg</w:t>
      </w:r>
      <w:r>
        <w:br/>
      </w:r>
      <w:r>
        <w:br/>
      </w:r>
      <w:r>
        <w:rPr>
          <w:rStyle w:val="CommentTok"/>
        </w:rPr>
        <w:t xml:space="preserve"># Convertir todo: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mis_lecciones/</w:t>
      </w:r>
      <w:r>
        <w:br/>
      </w:r>
      <w:r>
        <w:br/>
      </w:r>
      <w:r>
        <w:rPr>
          <w:rStyle w:val="CommentTok"/>
        </w:rPr>
        <w:t xml:space="preserve"># Resultado:</w:t>
      </w:r>
      <w:r>
        <w:br/>
      </w:r>
      <w:r>
        <w:rPr>
          <w:rStyle w:val="ExtensionTok"/>
        </w:rPr>
        <w:t xml:space="preserve">mis_lecciones/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01_introduccion.docx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Listo para Moodle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02_fundamentos.docx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Listo para Moodle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03_practica.docx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Listo para Moodle</w:t>
      </w:r>
    </w:p>
    <w:bookmarkEnd w:id="38"/>
    <w:bookmarkStart w:id="39" w:name="curso-completo-en-un-archivo"/>
    <w:p>
      <w:pPr>
        <w:pStyle w:val="Heading3"/>
      </w:pPr>
      <w:r>
        <w:t xml:space="preserve">Curso Completo en un Archivo:</w:t>
      </w:r>
    </w:p>
    <w:p>
      <w:pPr>
        <w:pStyle w:val="SourceCode"/>
      </w:pPr>
      <w:r>
        <w:rPr>
          <w:rStyle w:val="CommentTok"/>
        </w:rPr>
        <w:t xml:space="preserve"># archivo: curso_completo.md con estructura:</w:t>
      </w:r>
      <w:r>
        <w:br/>
      </w:r>
      <w:r>
        <w:rPr>
          <w:rStyle w:val="CommentTok"/>
        </w:rPr>
        <w:t xml:space="preserve"># Capitulo 1: Introduccion</w:t>
      </w:r>
      <w:r>
        <w:br/>
      </w:r>
      <w:r>
        <w:rPr>
          <w:rStyle w:val="CommentTok"/>
        </w:rPr>
        <w:t xml:space="preserve">## 1.1 Objetivos  </w:t>
      </w:r>
      <w:r>
        <w:br/>
      </w:r>
      <w:r>
        <w:rPr>
          <w:rStyle w:val="CommentTok"/>
        </w:rPr>
        <w:t xml:space="preserve">## 1.2 Metodologia</w:t>
      </w:r>
      <w:r>
        <w:br/>
      </w:r>
      <w:r>
        <w:rPr>
          <w:rStyle w:val="CommentTok"/>
        </w:rPr>
        <w:t xml:space="preserve"># Capitulo 2: Teoria</w:t>
      </w:r>
      <w:r>
        <w:br/>
      </w:r>
      <w:r>
        <w:rPr>
          <w:rStyle w:val="CommentTok"/>
        </w:rPr>
        <w:t xml:space="preserve">## 2.1 Conceptos</w:t>
      </w:r>
      <w:r>
        <w:br/>
      </w:r>
      <w:r>
        <w:rPr>
          <w:rStyle w:val="CommentTok"/>
        </w:rPr>
        <w:t xml:space="preserve">## 2.2 Ejemplos</w:t>
      </w:r>
      <w:r>
        <w:br/>
      </w:r>
      <w:r>
        <w:rPr>
          <w:rStyle w:val="CommentTok"/>
        </w:rPr>
        <w:t xml:space="preserve"># Capitulo 3: Practica</w:t>
      </w:r>
      <w:r>
        <w:br/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curso_completo.md</w:t>
      </w:r>
      <w:r>
        <w:br/>
      </w:r>
      <w:r>
        <w:br/>
      </w:r>
      <w:r>
        <w:rPr>
          <w:rStyle w:val="CommentTok"/>
        </w:rPr>
        <w:t xml:space="preserve"># Resultado en Moodle: 3 capitulos, 5 subcapitulos</w:t>
      </w:r>
    </w:p>
    <w:bookmarkEnd w:id="39"/>
    <w:bookmarkStart w:id="40" w:name="validacion-antes-de-conversion"/>
    <w:p>
      <w:pPr>
        <w:pStyle w:val="Heading3"/>
      </w:pPr>
      <w:r>
        <w:t xml:space="preserve">Validacion antes de Conversion: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mi_documento.md</w:t>
      </w:r>
      <w:r>
        <w:br/>
      </w:r>
      <w:r>
        <w:br/>
      </w:r>
      <w:r>
        <w:rPr>
          <w:rStyle w:val="CommentTok"/>
        </w:rPr>
        <w:t xml:space="preserve"># Salida tipica:</w:t>
      </w:r>
      <w:r>
        <w:br/>
      </w:r>
      <w:r>
        <w:rPr>
          <w:rStyle w:val="CommentTok"/>
        </w:rPr>
        <w:t xml:space="preserve"># Analisis del Markdown:</w:t>
      </w:r>
      <w:r>
        <w:br/>
      </w:r>
      <w:r>
        <w:rPr>
          <w:rStyle w:val="CommentTok"/>
        </w:rPr>
        <w:t xml:space="preserve">#    Titulos H1 validos (capitulos): 3</w:t>
      </w:r>
      <w:r>
        <w:br/>
      </w:r>
      <w:r>
        <w:rPr>
          <w:rStyle w:val="CommentTok"/>
        </w:rPr>
        <w:t xml:space="preserve">#    Titulos H2 (subcapitulos): 7</w:t>
      </w:r>
      <w:r>
        <w:br/>
      </w:r>
      <w:r>
        <w:rPr>
          <w:rStyle w:val="CommentTok"/>
        </w:rPr>
        <w:t xml:space="preserve">#    Titulos H3+: 12</w:t>
      </w:r>
      <w:r>
        <w:br/>
      </w:r>
      <w:r>
        <w:rPr>
          <w:rStyle w:val="CommentTok"/>
        </w:rPr>
        <w:t xml:space="preserve">#    Imagenes referenciadas: 5</w:t>
      </w:r>
    </w:p>
    <w:bookmarkEnd w:id="40"/>
    <w:bookmarkEnd w:id="41"/>
    <w:bookmarkStart w:id="46" w:name="Xfe8d33bdba029d1cdcec8116a4da09ed497660c"/>
    <w:p>
      <w:pPr>
        <w:pStyle w:val="Heading2"/>
      </w:pPr>
      <w:r>
        <w:t xml:space="preserve">Solucion de Problemas Especificos de Moodle</w:t>
      </w:r>
    </w:p>
    <w:bookmarkStart w:id="42" w:name="no-se-crean-capitulos-en-moodle"/>
    <w:p>
      <w:pPr>
        <w:pStyle w:val="Heading3"/>
      </w:pPr>
      <w:r>
        <w:t xml:space="preserve">“No se crean capitulos en Moodle”</w:t>
      </w:r>
    </w:p>
    <w:p>
      <w:pPr>
        <w:pStyle w:val="FirstParagraph"/>
      </w:pPr>
      <w:r>
        <w:rPr>
          <w:b/>
          <w:bCs/>
        </w:rPr>
        <w:t xml:space="preserve">Causa</w:t>
      </w:r>
      <w:r>
        <w:t xml:space="preserve">: No hay titulos</w:t>
      </w:r>
      <w:r>
        <w:t xml:space="preserve"> </w:t>
      </w:r>
      <w:r>
        <w:rPr>
          <w:rStyle w:val="VerbatimChar"/>
        </w:rPr>
        <w:t xml:space="preserve"># Nivel 1</w:t>
      </w:r>
      <w:r>
        <w:t xml:space="preserve"> </w:t>
      </w:r>
      <w:r>
        <w:t xml:space="preserve">en tu Markdown</w:t>
      </w:r>
      <w:r>
        <w:br/>
      </w:r>
      <w:r>
        <w:rPr>
          <w:b/>
          <w:bCs/>
        </w:rPr>
        <w:t xml:space="preserve">Solucion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Verificar estructura: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archivo.md</w:t>
      </w:r>
      <w:r>
        <w:br/>
      </w:r>
      <w:r>
        <w:br/>
      </w:r>
      <w:r>
        <w:rPr>
          <w:rStyle w:val="CommentTok"/>
        </w:rPr>
        <w:t xml:space="preserve"># Si sale "Titulos H1 validos (capitulos): 0"</w:t>
      </w:r>
      <w:r>
        <w:br/>
      </w:r>
      <w:r>
        <w:rPr>
          <w:rStyle w:val="CommentTok"/>
        </w:rPr>
        <w:t xml:space="preserve"># Cambiar ## por # en tus titulos principales</w:t>
      </w:r>
    </w:p>
    <w:bookmarkEnd w:id="42"/>
    <w:bookmarkStart w:id="43" w:name="las-imagenes-no-aparecen"/>
    <w:p>
      <w:pPr>
        <w:pStyle w:val="Heading3"/>
      </w:pPr>
      <w:r>
        <w:t xml:space="preserve">“Las imagenes no aparecen”</w:t>
      </w:r>
    </w:p>
    <w:p>
      <w:pPr>
        <w:pStyle w:val="FirstParagraph"/>
      </w:pPr>
      <w:r>
        <w:rPr>
          <w:b/>
          <w:bCs/>
        </w:rPr>
        <w:t xml:space="preserve">Causa</w:t>
      </w:r>
      <w:r>
        <w:t xml:space="preserve">: Imagenes en formato no compatible o rutas incorrectas</w:t>
      </w:r>
      <w:r>
        <w:br/>
      </w:r>
      <w:r>
        <w:rPr>
          <w:b/>
          <w:bCs/>
        </w:rPr>
        <w:t xml:space="preserve">Solucion</w:t>
      </w:r>
      <w:r>
        <w:t xml:space="preserve">:</w:t>
      </w:r>
      <w:r>
        <w:t xml:space="preserve"> </w:t>
      </w:r>
      <w:r>
        <w:t xml:space="preserve">- Usar PNG, JPEG, o GIF</w:t>
      </w:r>
      <w:r>
        <w:t xml:space="preserve"> </w:t>
      </w:r>
      <w:r>
        <w:t xml:space="preserve">- Rutas relativas al archivo .md</w:t>
      </w:r>
      <w:r>
        <w:t xml:space="preserve"> </w:t>
      </w:r>
      <w:r>
        <w:t xml:space="preserve">- Verificar que las imagenes existen</w:t>
      </w:r>
    </w:p>
    <w:bookmarkEnd w:id="43"/>
    <w:bookmarkStart w:id="44" w:name="formato-extraño-al-importar"/>
    <w:p>
      <w:pPr>
        <w:pStyle w:val="Heading3"/>
      </w:pPr>
      <w:r>
        <w:t xml:space="preserve">“Formato extraño al importar”</w:t>
      </w:r>
    </w:p>
    <w:p>
      <w:pPr>
        <w:pStyle w:val="FirstParagraph"/>
      </w:pPr>
      <w:r>
        <w:rPr>
          <w:b/>
          <w:bCs/>
        </w:rPr>
        <w:t xml:space="preserve">Causa</w:t>
      </w:r>
      <w:r>
        <w:t xml:space="preserve">: Conversion sin optimizaciones de Moodle</w:t>
      </w:r>
      <w:r>
        <w:br/>
      </w:r>
      <w:r>
        <w:rPr>
          <w:b/>
          <w:bCs/>
        </w:rPr>
        <w:t xml:space="preserve">Solucion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Asegurar que NO uses --sin-moodle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archivo.md  </w:t>
      </w:r>
      <w:r>
        <w:rPr>
          <w:rStyle w:val="CommentTok"/>
        </w:rPr>
        <w:t xml:space="preserve"># &lt;- Optimizacion activada por defecto</w:t>
      </w:r>
    </w:p>
    <w:bookmarkEnd w:id="44"/>
    <w:bookmarkStart w:id="45" w:name="caracteres-corruptos-o-emojis-extraños"/>
    <w:p>
      <w:pPr>
        <w:pStyle w:val="Heading3"/>
      </w:pPr>
      <w:r>
        <w:t xml:space="preserve">“Caracteres corruptos o emojis extraños”</w:t>
      </w:r>
    </w:p>
    <w:p>
      <w:pPr>
        <w:pStyle w:val="FirstParagraph"/>
      </w:pPr>
      <w:r>
        <w:rPr>
          <w:b/>
          <w:bCs/>
        </w:rPr>
        <w:t xml:space="preserve">Causa</w:t>
      </w:r>
      <w:r>
        <w:t xml:space="preserve">: Problemas de codificacion en el archivo original</w:t>
      </w:r>
      <w:r>
        <w:br/>
      </w:r>
      <w:r>
        <w:rPr>
          <w:b/>
          <w:bCs/>
        </w:rPr>
        <w:t xml:space="preserve">Solucion</w:t>
      </w:r>
      <w:r>
        <w:t xml:space="preserve">: El programa usa correccion automatica avanzada:</w:t>
      </w:r>
    </w:p>
    <w:p>
      <w:pPr>
        <w:pStyle w:val="SourceCode"/>
      </w:pPr>
      <w:r>
        <w:rPr>
          <w:rStyle w:val="CommentTok"/>
        </w:rPr>
        <w:t xml:space="preserve"># El programa detecta automaticamente:</w:t>
      </w:r>
      <w:r>
        <w:br/>
      </w:r>
      <w:r>
        <w:rPr>
          <w:rStyle w:val="CommentTok"/>
        </w:rPr>
        <w:t xml:space="preserve"># - Codificacion del archivo (chardet)</w:t>
      </w:r>
      <w:r>
        <w:br/>
      </w:r>
      <w:r>
        <w:rPr>
          <w:rStyle w:val="CommentTok"/>
        </w:rPr>
        <w:t xml:space="preserve"># - Repara texto corrupto (ftfy) </w:t>
      </w:r>
      <w:r>
        <w:br/>
      </w:r>
      <w:r>
        <w:rPr>
          <w:rStyle w:val="CommentTok"/>
        </w:rPr>
        <w:t xml:space="preserve"># - Convierte caracteres especiales (unidecode)</w:t>
      </w:r>
      <w:r>
        <w:br/>
      </w:r>
      <w:r>
        <w:rPr>
          <w:rStyle w:val="CommentTok"/>
        </w:rPr>
        <w:t xml:space="preserve"># - Aplica correcciones basicas como respaldo</w:t>
      </w:r>
      <w:r>
        <w:br/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archivo.md </w:t>
      </w:r>
      <w:r>
        <w:rPr>
          <w:rStyle w:val="AttributeTok"/>
        </w:rPr>
        <w:t xml:space="preserve">-v</w:t>
      </w:r>
      <w:r>
        <w:br/>
      </w:r>
      <w:r>
        <w:rPr>
          <w:rStyle w:val="CommentTok"/>
        </w:rPr>
        <w:t xml:space="preserve"># Reporta: "Codificacion detectada: utf-8 (confianza: 0.95)"</w:t>
      </w:r>
      <w:r>
        <w:br/>
      </w:r>
      <w:r>
        <w:rPr>
          <w:rStyle w:val="CommentTok"/>
        </w:rPr>
        <w:t xml:space="preserve"># Reporta: "ftfy aplico correcciones de codificacion"</w:t>
      </w:r>
    </w:p>
    <w:bookmarkEnd w:id="45"/>
    <w:bookmarkEnd w:id="46"/>
    <w:bookmarkStart w:id="50" w:name="correccion-automatica-de-codificacion"/>
    <w:p>
      <w:pPr>
        <w:pStyle w:val="Heading2"/>
      </w:pPr>
      <w:r>
        <w:t xml:space="preserve">Correccion Automatica de Codificacion</w:t>
      </w:r>
    </w:p>
    <w:bookmarkStart w:id="47" w:name="modulos-utilizados"/>
    <w:p>
      <w:pPr>
        <w:pStyle w:val="Heading3"/>
      </w:pPr>
      <w:r>
        <w:t xml:space="preserve">Modulos Utilizados: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chardet</w:t>
      </w:r>
      <w:r>
        <w:t xml:space="preserve">: Deteccion automatica de codificacion de archivos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ftfy</w:t>
      </w:r>
      <w:r>
        <w:t xml:space="preserve">: Reparacion inteligente de texto mal codificado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unidecode</w:t>
      </w:r>
      <w:r>
        <w:t xml:space="preserve">: Conversion de caracteres Unicode problematicos</w:t>
      </w:r>
    </w:p>
    <w:bookmarkEnd w:id="47"/>
    <w:bookmarkStart w:id="48" w:name="problemas-que-resuelve-automaticamente"/>
    <w:p>
      <w:pPr>
        <w:pStyle w:val="Heading3"/>
      </w:pPr>
      <w:r>
        <w:t xml:space="preserve">Problemas que Resuelve Automaticamente:</w:t>
      </w:r>
    </w:p>
    <w:p>
      <w:pPr>
        <w:pStyle w:val="Compact"/>
        <w:numPr>
          <w:ilvl w:val="0"/>
          <w:numId w:val="1008"/>
        </w:numPr>
      </w:pPr>
      <w:r>
        <w:t xml:space="preserve">Caracteres latinos mal codificados (</w:t>
      </w:r>
      <w:r>
        <w:rPr>
          <w:rStyle w:val="VerbatimChar"/>
        </w:rPr>
        <w:t xml:space="preserve">á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á</w:t>
      </w:r>
      <w:r>
        <w:t xml:space="preserve">,</w:t>
      </w:r>
      <w:r>
        <w:t xml:space="preserve"> </w:t>
      </w:r>
      <w:r>
        <w:rPr>
          <w:rStyle w:val="VerbatimChar"/>
        </w:rPr>
        <w:t xml:space="preserve">ñ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ñ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Comillas y guiones corruptos (</w:t>
      </w:r>
      <w:r>
        <w:rPr>
          <w:rStyle w:val="VerbatimChar"/>
        </w:rPr>
        <w:t xml:space="preserve">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"</w:t>
      </w:r>
      <w:r>
        <w:t xml:space="preserve">,</w:t>
      </w:r>
      <w:r>
        <w:t xml:space="preserve"> </w:t>
      </w:r>
      <w:r>
        <w:rPr>
          <w:rStyle w:val="VerbatimChar"/>
        </w:rPr>
        <w:t xml:space="preserve">â€"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–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Emojis y simbolos mal interpretados</w:t>
      </w:r>
    </w:p>
    <w:p>
      <w:pPr>
        <w:pStyle w:val="Compact"/>
        <w:numPr>
          <w:ilvl w:val="0"/>
          <w:numId w:val="1008"/>
        </w:numPr>
      </w:pPr>
      <w:r>
        <w:t xml:space="preserve">Caracteres de control invisibles</w:t>
      </w:r>
    </w:p>
    <w:p>
      <w:pPr>
        <w:pStyle w:val="Compact"/>
        <w:numPr>
          <w:ilvl w:val="0"/>
          <w:numId w:val="1008"/>
        </w:numPr>
      </w:pPr>
      <w:r>
        <w:t xml:space="preserve">Problemas de BOM (Byte Order Mark)</w:t>
      </w:r>
    </w:p>
    <w:p>
      <w:pPr>
        <w:pStyle w:val="Compact"/>
        <w:numPr>
          <w:ilvl w:val="0"/>
          <w:numId w:val="1008"/>
        </w:numPr>
      </w:pPr>
      <w:r>
        <w:t xml:space="preserve">Codificaciones mixtas en el mismo archivo</w:t>
      </w:r>
    </w:p>
    <w:bookmarkEnd w:id="48"/>
    <w:bookmarkStart w:id="49" w:name="ejemplo-de-correccion"/>
    <w:p>
      <w:pPr>
        <w:pStyle w:val="Heading3"/>
      </w:pPr>
      <w:r>
        <w:t xml:space="preserve">Ejemplo de Correccion:</w:t>
      </w:r>
    </w:p>
    <w:p>
      <w:pPr>
        <w:pStyle w:val="SourceCode"/>
      </w:pPr>
      <w:r>
        <w:rPr>
          <w:rStyle w:val="VerbatimChar"/>
        </w:rPr>
        <w:t xml:space="preserve">Antes:  "Programación funcional con ✅ y ðŸ'¡"</w:t>
      </w:r>
      <w:r>
        <w:br/>
      </w:r>
      <w:r>
        <w:rPr>
          <w:rStyle w:val="VerbatimChar"/>
        </w:rPr>
        <w:t xml:space="preserve">Despues: "Programacion funcional con  y "</w:t>
      </w:r>
    </w:p>
    <w:bookmarkEnd w:id="49"/>
    <w:bookmarkEnd w:id="50"/>
    <w:bookmarkStart w:id="54" w:name="checklist-pre-importacion"/>
    <w:p>
      <w:pPr>
        <w:pStyle w:val="Heading2"/>
      </w:pPr>
      <w:r>
        <w:t xml:space="preserve">Checklist Pre-Importacion</w:t>
      </w:r>
    </w:p>
    <w:bookmarkStart w:id="51" w:name="antes-de-convertir"/>
    <w:p>
      <w:pPr>
        <w:pStyle w:val="Heading3"/>
      </w:pPr>
      <w:r>
        <w:t xml:space="preserve">Antes de Convertir:</w:t>
      </w:r>
    </w:p>
    <w:p>
      <w:pPr>
        <w:pStyle w:val="Compact"/>
        <w:numPr>
          <w:ilvl w:val="0"/>
          <w:numId w:val="1009"/>
        </w:numPr>
      </w:pPr>
      <w:r>
        <w:t xml:space="preserve">Archivo .md con titulos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para capitulos principales</w:t>
      </w:r>
    </w:p>
    <w:p>
      <w:pPr>
        <w:pStyle w:val="Compact"/>
        <w:numPr>
          <w:ilvl w:val="0"/>
          <w:numId w:val="1010"/>
        </w:numPr>
      </w:pPr>
      <w:r>
        <w:t xml:space="preserve">Subtitulos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para subcapitulos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Imagenes en formato PNG/JPEG/GIF</w:t>
      </w:r>
    </w:p>
    <w:p>
      <w:pPr>
        <w:pStyle w:val="Compact"/>
        <w:numPr>
          <w:ilvl w:val="0"/>
          <w:numId w:val="1012"/>
        </w:numPr>
      </w:pPr>
      <w:r>
        <w:t xml:space="preserve">Rutas de imagenes correctas y relativas</w:t>
      </w:r>
    </w:p>
    <w:bookmarkEnd w:id="51"/>
    <w:bookmarkStart w:id="52" w:name="despues-de-convertir"/>
    <w:p>
      <w:pPr>
        <w:pStyle w:val="Heading3"/>
      </w:pPr>
      <w:r>
        <w:t xml:space="preserve">Despues de Convertir:</w:t>
      </w:r>
    </w:p>
    <w:p>
      <w:pPr>
        <w:pStyle w:val="Compact"/>
        <w:numPr>
          <w:ilvl w:val="0"/>
          <w:numId w:val="1013"/>
        </w:numPr>
      </w:pPr>
      <w:r>
        <w:t xml:space="preserve">Archivo .docx generado exitosamente</w:t>
      </w:r>
    </w:p>
    <w:p>
      <w:pPr>
        <w:pStyle w:val="Compact"/>
        <w:numPr>
          <w:ilvl w:val="0"/>
          <w:numId w:val="1014"/>
        </w:numPr>
      </w:pPr>
      <w:r>
        <w:t xml:space="preserve">Tamaño razonable (no excesivamente grande)</w:t>
      </w:r>
    </w:p>
    <w:p>
      <w:pPr>
        <w:pStyle w:val="Compact"/>
        <w:numPr>
          <w:ilvl w:val="0"/>
          <w:numId w:val="1015"/>
        </w:numPr>
      </w:pPr>
      <w:r>
        <w:t xml:space="preserve">Validacion muestra estructura esperada</w:t>
      </w:r>
    </w:p>
    <w:bookmarkEnd w:id="52"/>
    <w:bookmarkStart w:id="53" w:name="al-importar-en-moodle"/>
    <w:p>
      <w:pPr>
        <w:pStyle w:val="Heading3"/>
      </w:pPr>
      <w:r>
        <w:t xml:space="preserve">Al Importar en Moodle:</w:t>
      </w:r>
    </w:p>
    <w:p>
      <w:pPr>
        <w:pStyle w:val="Compact"/>
        <w:numPr>
          <w:ilvl w:val="0"/>
          <w:numId w:val="1016"/>
        </w:numPr>
      </w:pPr>
      <w:r>
        <w:t xml:space="preserve">Moodle 2.7 o superior</w:t>
      </w:r>
    </w:p>
    <w:p>
      <w:pPr>
        <w:pStyle w:val="Compact"/>
        <w:numPr>
          <w:ilvl w:val="0"/>
          <w:numId w:val="1017"/>
        </w:numPr>
      </w:pPr>
      <w:r>
        <w:t xml:space="preserve">PHP XSL extension habilitada en el servidor</w:t>
      </w:r>
    </w:p>
    <w:p>
      <w:pPr>
        <w:pStyle w:val="Compact"/>
        <w:numPr>
          <w:ilvl w:val="0"/>
          <w:numId w:val="1018"/>
        </w:numPr>
      </w:pPr>
      <w:r>
        <w:t xml:space="preserve">Plugin Book Import instalado y activo</w:t>
      </w:r>
    </w:p>
    <w:bookmarkEnd w:id="53"/>
    <w:bookmarkEnd w:id="54"/>
    <w:bookmarkStart w:id="56" w:name="Xd4356b198776cb16a1707915a961bd61ac003da"/>
    <w:p>
      <w:pPr>
        <w:pStyle w:val="Heading2"/>
      </w:pPr>
      <w:r>
        <w:t xml:space="preserve">Requerimientos del Plugin Moodle (Cumplidos)</w:t>
      </w:r>
    </w:p>
    <w:p>
      <w:pPr>
        <w:pStyle w:val="BlockText"/>
      </w:pPr>
      <w:r>
        <w:rPr>
          <w:b/>
          <w:bCs/>
        </w:rPr>
        <w:t xml:space="preserve">Plugin oficial</w:t>
      </w:r>
      <w:r>
        <w:t xml:space="preserve">:</w:t>
      </w:r>
      <w:r>
        <w:t xml:space="preserve"> </w:t>
      </w:r>
      <w:r>
        <w:rPr>
          <w:i/>
          <w:iCs/>
        </w:rPr>
        <w:t xml:space="preserve">This plugin supports importing a Microsoft Word docx-formatted file as chapters to a book. The file is split into chapters and subchapters based on the built-in heading styles</w:t>
      </w:r>
      <w:r>
        <w:rPr>
          <w:i/>
          <w:iCs/>
        </w:rPr>
        <w:t xml:space="preserve"> </w:t>
      </w:r>
      <w:r>
        <w:rPr>
          <w:i/>
          <w:iCs/>
        </w:rPr>
        <w:t xml:space="preserve">“Heading 1”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“Heading 2”</w:t>
      </w:r>
      <w:r>
        <w:rPr>
          <w:i/>
          <w:iCs/>
        </w:rPr>
        <w:t xml:space="preserve"> </w:t>
      </w:r>
      <w:r>
        <w:rPr>
          <w:i/>
          <w:iCs/>
        </w:rPr>
        <w:t xml:space="preserve">in Word.</w:t>
      </w:r>
    </w:p>
    <w:bookmarkStart w:id="55" w:name="cumplimiento-total"/>
    <w:p>
      <w:pPr>
        <w:pStyle w:val="Heading3"/>
      </w:pPr>
      <w:r>
        <w:t xml:space="preserve">Cumplimiento Total:</w:t>
      </w:r>
    </w:p>
    <w:p>
      <w:pPr>
        <w:pStyle w:val="Compact"/>
        <w:numPr>
          <w:ilvl w:val="0"/>
          <w:numId w:val="1019"/>
        </w:numPr>
      </w:pPr>
      <w:r>
        <w:t xml:space="preserve">Formato .docx: Compatible Microsoft Word nativo</w:t>
      </w:r>
    </w:p>
    <w:p>
      <w:pPr>
        <w:pStyle w:val="Compact"/>
        <w:numPr>
          <w:ilvl w:val="0"/>
          <w:numId w:val="1019"/>
        </w:numPr>
      </w:pPr>
      <w:r>
        <w:t xml:space="preserve">Heading 1 y Heading 2: Estilos built-in de Word correctos</w:t>
      </w:r>
    </w:p>
    <w:p>
      <w:pPr>
        <w:pStyle w:val="Compact"/>
        <w:numPr>
          <w:ilvl w:val="0"/>
          <w:numId w:val="1019"/>
        </w:numPr>
      </w:pPr>
      <w:r>
        <w:t xml:space="preserve">Division automatica: Capitulos y subcapitulos segun estructura</w:t>
      </w:r>
    </w:p>
    <w:p>
      <w:pPr>
        <w:pStyle w:val="Compact"/>
        <w:numPr>
          <w:ilvl w:val="0"/>
          <w:numId w:val="1019"/>
        </w:numPr>
      </w:pPr>
      <w:r>
        <w:t xml:space="preserve">Imagenes embebidas: GIF, PNG, JPEG en formato web-compatible</w:t>
      </w:r>
    </w:p>
    <w:p>
      <w:pPr>
        <w:pStyle w:val="Compact"/>
        <w:numPr>
          <w:ilvl w:val="0"/>
          <w:numId w:val="1019"/>
        </w:numPr>
      </w:pPr>
      <w:r>
        <w:t xml:space="preserve">Sin .doc/.docm: Solo .docx puro sin macros</w:t>
      </w:r>
    </w:p>
    <w:p>
      <w:pPr>
        <w:pStyle w:val="Compact"/>
        <w:numPr>
          <w:ilvl w:val="0"/>
          <w:numId w:val="1019"/>
        </w:numPr>
      </w:pPr>
      <w:r>
        <w:t xml:space="preserve">Calidad nativa: Superior a Google Docs/LibreOffice</w:t>
      </w:r>
    </w:p>
    <w:bookmarkEnd w:id="55"/>
    <w:bookmarkEnd w:id="56"/>
    <w:bookmarkStart w:id="65" w:name="soporte-y-debugging"/>
    <w:p>
      <w:pPr>
        <w:pStyle w:val="Heading2"/>
      </w:pPr>
      <w:r>
        <w:t xml:space="preserve">Soporte y Debugging</w:t>
      </w:r>
    </w:p>
    <w:bookmarkStart w:id="57" w:name="informacion-de-debug"/>
    <w:p>
      <w:pPr>
        <w:pStyle w:val="Heading3"/>
      </w:pPr>
      <w:r>
        <w:t xml:space="preserve">Informacion de Debug:</w:t>
      </w:r>
    </w:p>
    <w:p>
      <w:pPr>
        <w:pStyle w:val="SourceCode"/>
      </w:pPr>
      <w:r>
        <w:rPr>
          <w:rStyle w:val="CommentTok"/>
        </w:rPr>
        <w:t xml:space="preserve"># Verbose mode para ver detalles completos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archivo.md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Ver solo validacion sin convertir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ConvertirMD2Word.py </w:t>
      </w:r>
      <w:r>
        <w:rPr>
          <w:rStyle w:val="AttributeTok"/>
        </w:rPr>
        <w:t xml:space="preserve">--validar</w:t>
      </w:r>
      <w:r>
        <w:rPr>
          <w:rStyle w:val="NormalTok"/>
        </w:rPr>
        <w:t xml:space="preserve"> archivo.md </w:t>
      </w:r>
      <w:r>
        <w:rPr>
          <w:rStyle w:val="AttributeTok"/>
        </w:rPr>
        <w:t xml:space="preserve">-v</w:t>
      </w:r>
    </w:p>
    <w:bookmarkEnd w:id="57"/>
    <w:bookmarkStart w:id="60" w:name="problemas-comunes"/>
    <w:p>
      <w:pPr>
        <w:pStyle w:val="Heading3"/>
      </w:pPr>
      <w:r>
        <w:t xml:space="preserve">Problemas Comunes:</w:t>
      </w:r>
    </w:p>
    <w:bookmarkStart w:id="58" w:name="windows-1"/>
    <w:p>
      <w:pPr>
        <w:pStyle w:val="Heading4"/>
      </w:pPr>
      <w:r>
        <w:t xml:space="preserve">Windows: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Error</w:t>
      </w:r>
      <w:r>
        <w:rPr>
          <w:b/>
          <w:bCs/>
        </w:rPr>
        <w:t xml:space="preserve"> </w:t>
      </w:r>
      <w:r>
        <w:rPr>
          <w:b/>
          <w:bCs/>
        </w:rPr>
        <w:t xml:space="preserve">“python no reconocido”</w:t>
      </w:r>
      <w:r>
        <w:t xml:space="preserve">: Instalar Python desde python.org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Error de Pandoc</w:t>
      </w:r>
      <w:r>
        <w:t xml:space="preserve">: Descargar manualmente desde pandoc.org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Permisos</w:t>
      </w:r>
      <w:r>
        <w:t xml:space="preserve">: Ejecutar CMD como Administrador</w:t>
      </w:r>
    </w:p>
    <w:bookmarkEnd w:id="58"/>
    <w:bookmarkStart w:id="59" w:name="linux"/>
    <w:p>
      <w:pPr>
        <w:pStyle w:val="Heading4"/>
      </w:pPr>
      <w:r>
        <w:t xml:space="preserve">Linux: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Error</w:t>
      </w:r>
      <w:r>
        <w:rPr>
          <w:b/>
          <w:bCs/>
        </w:rPr>
        <w:t xml:space="preserve"> </w:t>
      </w:r>
      <w:r>
        <w:rPr>
          <w:b/>
          <w:bCs/>
        </w:rPr>
        <w:t xml:space="preserve">“pip3 no encontrado”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apt install python3-pip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Error de permisos</w:t>
      </w:r>
      <w:r>
        <w:t xml:space="preserve">: Usar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para instalar paquetes del sistema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Pandoc version antigua</w:t>
      </w:r>
      <w:r>
        <w:t xml:space="preserve">: Actualizar con</w:t>
      </w:r>
      <w:r>
        <w:t xml:space="preserve"> </w:t>
      </w:r>
      <w:r>
        <w:rPr>
          <w:rStyle w:val="VerbatimChar"/>
        </w:rPr>
        <w:t xml:space="preserve">sudo apt update &amp;&amp; sudo apt upgrade pandoc</w:t>
      </w:r>
    </w:p>
    <w:bookmarkEnd w:id="59"/>
    <w:bookmarkEnd w:id="60"/>
    <w:bookmarkStart w:id="63" w:name="comandos-de-diagnostico"/>
    <w:p>
      <w:pPr>
        <w:pStyle w:val="Heading3"/>
      </w:pPr>
      <w:r>
        <w:t xml:space="preserve">Comandos de Diagnostico:</w:t>
      </w:r>
    </w:p>
    <w:bookmarkStart w:id="61" w:name="windows-2"/>
    <w:p>
      <w:pPr>
        <w:pStyle w:val="Heading4"/>
      </w:pPr>
      <w:r>
        <w:t xml:space="preserve">Windows:</w:t>
      </w:r>
    </w:p>
    <w:p>
      <w:pPr>
        <w:pStyle w:val="SourceCode"/>
      </w:pPr>
      <w:r>
        <w:rPr>
          <w:rStyle w:val="NormalTok"/>
        </w:rPr>
        <w:t xml:space="preserve"># Verificar Python</w:t>
      </w:r>
      <w:r>
        <w:br/>
      </w:r>
      <w:r>
        <w:rPr>
          <w:rStyle w:val="NormalTok"/>
        </w:rPr>
        <w:t xml:space="preserve">python -</w:t>
      </w:r>
      <w:r>
        <w:rPr>
          <w:rStyle w:val="AttributeTok"/>
        </w:rPr>
        <w:t xml:space="preserve">-version</w:t>
      </w:r>
      <w:r>
        <w:br/>
      </w:r>
      <w:r>
        <w:br/>
      </w:r>
      <w:r>
        <w:rPr>
          <w:rStyle w:val="NormalTok"/>
        </w:rPr>
        <w:t xml:space="preserve"># Verificar dependencias</w:t>
      </w:r>
      <w:r>
        <w:br/>
      </w:r>
      <w:r>
        <w:rPr>
          <w:rStyle w:val="NormalTok"/>
        </w:rPr>
        <w:t xml:space="preserve">pip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pypandoc</w:t>
      </w:r>
      <w:r>
        <w:br/>
      </w:r>
      <w:r>
        <w:rPr>
          <w:rStyle w:val="NormalTok"/>
        </w:rPr>
        <w:t xml:space="preserve">pip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# Verificar Pandoc</w:t>
      </w:r>
      <w:r>
        <w:br/>
      </w:r>
      <w:r>
        <w:rPr>
          <w:rStyle w:val="NormalTok"/>
        </w:rPr>
        <w:t xml:space="preserve">python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pypandoc; print(pypandoc.get_pandoc_version())"</w:t>
      </w:r>
    </w:p>
    <w:bookmarkEnd w:id="61"/>
    <w:bookmarkStart w:id="62" w:name="linux-1"/>
    <w:p>
      <w:pPr>
        <w:pStyle w:val="Heading4"/>
      </w:pPr>
      <w:r>
        <w:t xml:space="preserve">Linux:</w:t>
      </w:r>
    </w:p>
    <w:p>
      <w:pPr>
        <w:pStyle w:val="SourceCode"/>
      </w:pPr>
      <w:r>
        <w:rPr>
          <w:rStyle w:val="CommentTok"/>
        </w:rPr>
        <w:t xml:space="preserve"># Verificar Python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Verificar dependencias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pypandoc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CommentTok"/>
        </w:rPr>
        <w:t xml:space="preserve"># Verificar Pandoc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pypandoc; print(pypandoc.get_pandoc_version())"</w:t>
      </w:r>
    </w:p>
    <w:bookmarkEnd w:id="62"/>
    <w:bookmarkEnd w:id="63"/>
    <w:bookmarkStart w:id="64" w:name="estadisticas-de-conversion"/>
    <w:p>
      <w:pPr>
        <w:pStyle w:val="Heading3"/>
      </w:pPr>
      <w:r>
        <w:t xml:space="preserve">Estadisticas de Conversion:</w:t>
      </w:r>
    </w:p>
    <w:p>
      <w:pPr>
        <w:pStyle w:val="FirstParagraph"/>
      </w:pPr>
      <w:r>
        <w:t xml:space="preserve">El programa reporta automaticamente:</w:t>
      </w:r>
      <w:r>
        <w:t xml:space="preserve"> </w:t>
      </w:r>
      <w:r>
        <w:t xml:space="preserve">- Numero de capitulos detectados (Heading 1)</w:t>
      </w:r>
      <w:r>
        <w:t xml:space="preserve"> </w:t>
      </w:r>
      <w:r>
        <w:t xml:space="preserve">- Numero de subcapitulos detectados (Heading 2)</w:t>
      </w:r>
      <w:r>
        <w:br/>
      </w:r>
      <w:r>
        <w:t xml:space="preserve">- Imagenes embebidas exitosamente</w:t>
      </w:r>
      <w:r>
        <w:t xml:space="preserve"> </w:t>
      </w:r>
      <w:r>
        <w:t xml:space="preserve">- Advertencias sobre estructura</w:t>
      </w:r>
    </w:p>
    <w:bookmarkEnd w:id="64"/>
    <w:bookmarkEnd w:id="65"/>
    <w:bookmarkStart w:id="68" w:name="archivos-del-programa"/>
    <w:p>
      <w:pPr>
        <w:pStyle w:val="Heading2"/>
      </w:pPr>
      <w:r>
        <w:t xml:space="preserve">Archivos del Programa</w:t>
      </w:r>
    </w:p>
    <w:bookmarkStart w:id="66" w:name="archivos-principales"/>
    <w:p>
      <w:pPr>
        <w:pStyle w:val="Heading3"/>
      </w:pPr>
      <w:r>
        <w:t xml:space="preserve">Archivos Principales: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ConvertirMD2Word.py</w:t>
      </w:r>
      <w:r>
        <w:t xml:space="preserve"> </w:t>
      </w:r>
      <w:r>
        <w:t xml:space="preserve">- Programa principal con correccion automatica de codificacion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Este archivo de instrucciones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instalar_windows.bat</w:t>
      </w:r>
      <w:r>
        <w:t xml:space="preserve"> </w:t>
      </w:r>
      <w:r>
        <w:t xml:space="preserve">- Instalador automatico para Windows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instalar_linux.sh</w:t>
      </w:r>
      <w:r>
        <w:t xml:space="preserve"> </w:t>
      </w:r>
      <w:r>
        <w:t xml:space="preserve">- Instalador automatico para Linux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requirements.txt</w:t>
      </w:r>
      <w:r>
        <w:t xml:space="preserve"> </w:t>
      </w:r>
      <w:r>
        <w:t xml:space="preserve">- Lista completa de dependencias (incluye chardet, ftfy, unidecode)</w:t>
      </w:r>
    </w:p>
    <w:bookmarkEnd w:id="66"/>
    <w:bookmarkStart w:id="67" w:name="archivos-de-prueba-incluidos"/>
    <w:p>
      <w:pPr>
        <w:pStyle w:val="Heading3"/>
      </w:pPr>
      <w:r>
        <w:t xml:space="preserve">Archivos de Prueba (incluidos):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test_moodle.md</w:t>
      </w:r>
      <w:r>
        <w:t xml:space="preserve"> </w:t>
      </w:r>
      <w:r>
        <w:t xml:space="preserve">- Archivo Markdown de ejemplo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test_output.docx</w:t>
      </w:r>
      <w:r>
        <w:t xml:space="preserve"> </w:t>
      </w:r>
      <w:r>
        <w:t xml:space="preserve">- Resultado esperado</w:t>
      </w:r>
    </w:p>
    <w:bookmarkEnd w:id="67"/>
    <w:bookmarkEnd w:id="68"/>
    <w:bookmarkStart w:id="69" w:name="listo-para-moodle"/>
    <w:p>
      <w:pPr>
        <w:pStyle w:val="Heading2"/>
      </w:pPr>
      <w:r>
        <w:t xml:space="preserve">Listo para Moodle</w:t>
      </w:r>
    </w:p>
    <w:p>
      <w:pPr>
        <w:pStyle w:val="FirstParagraph"/>
      </w:pPr>
      <w:r>
        <w:t xml:space="preserve">Con este programa, tus archivos Markdown se convierten a documentos Word</w:t>
      </w:r>
      <w:r>
        <w:t xml:space="preserve"> </w:t>
      </w:r>
      <w:r>
        <w:rPr>
          <w:b/>
          <w:bCs/>
        </w:rPr>
        <w:t xml:space="preserve">perfectamente optimizados</w:t>
      </w:r>
      <w:r>
        <w:t xml:space="preserve"> </w:t>
      </w:r>
      <w:r>
        <w:t xml:space="preserve">para el plugin de importacion de libros de Moodle. No mas problemas de formato, estructura incorrecta o archivos incompatibles.</w:t>
      </w:r>
    </w:p>
    <w:p>
      <w:pPr>
        <w:pStyle w:val="BodyText"/>
      </w:pPr>
      <w:r>
        <w:rPr>
          <w:b/>
          <w:bCs/>
        </w:rPr>
        <w:t xml:space="preserve">Convierte una vez, importa perfecto</w:t>
      </w:r>
    </w:p>
    <w:bookmarkEnd w:id="69"/>
    <w:bookmarkEnd w:id="70"/>
    <w:sectPr w:rsidR="00FC693F" w:rsidRPr="0006063C" w:rsidSect="0003461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pageBreakBefore w:val="0"/>
      <w:spacing w:after="60" w:before="240"/>
      <w:outlineLvl w:val="0"/>
    </w:pPr>
    <w:rPr>
      <w:rFonts w:ascii="Calibri" w:asciiTheme="majorHAnsi" w:cstheme="majorBidi" w:eastAsiaTheme="majorEastAsia" w:hAnsi="Calibri" w:hAnsiTheme="majorHAnsi"/>
      <w:b/>
      <w:bCs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pageBreakBefore w:val="0"/>
      <w:spacing w:after="60" w:before="200"/>
      <w:outlineLvl w:val="1"/>
    </w:pPr>
    <w:rPr>
      <w:rFonts w:ascii="Calibri" w:asciiTheme="majorHAnsi" w:cstheme="majorBidi" w:eastAsiaTheme="majorEastAsia" w:hAnsi="Calibri" w:hAnsiTheme="majorHAnsi"/>
      <w:b/>
      <w:bCs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60" w:before="120"/>
      <w:outlineLvl w:val="2"/>
    </w:pPr>
    <w:rPr>
      <w:rFonts w:ascii="Calibri" w:asciiTheme="majorHAnsi" w:cstheme="majorBidi" w:eastAsiaTheme="majorEastAsia" w:hAnsi="Calibri" w:hAnsiTheme="majorHAnsi"/>
      <w:b/>
      <w:bCs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60" w:before="120"/>
      <w:outlineLvl w:val="3"/>
    </w:pPr>
    <w:rPr>
      <w:rFonts w:ascii="Calibri" w:asciiTheme="majorHAnsi" w:cstheme="majorBidi" w:eastAsiaTheme="majorEastAsia" w:hAnsi="Calibri" w:hAnsiTheme="majorHAnsi"/>
      <w:b/>
      <w:bCs/>
      <w:i/>
      <w:iCs/>
      <w:sz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60" w:before="120"/>
      <w:outlineLvl w:val="4"/>
    </w:pPr>
    <w:rPr>
      <w:rFonts w:ascii="Calibri" w:asciiTheme="majorHAnsi" w:cstheme="majorBidi" w:eastAsiaTheme="majorEastAsia" w:hAnsi="Calibri" w:hAnsiTheme="majorHAnsi"/>
      <w:b/>
      <w:sz w:val="2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60" w:before="120"/>
      <w:outlineLvl w:val="5"/>
    </w:pPr>
    <w:rPr>
      <w:rFonts w:ascii="Calibri" w:asciiTheme="majorHAnsi" w:cstheme="majorBidi" w:eastAsiaTheme="majorEastAsia" w:hAnsi="Calibri" w:hAnsiTheme="majorHAnsi"/>
      <w:b/>
      <w:i/>
      <w:iCs/>
      <w:sz w:val="18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""</dc:title>
  <dc:creator/>
  <cp:keywords/>
  <dcterms:created xsi:type="dcterms:W3CDTF">2025-08-28T02:08:31Z</dcterms:created>
  <dcterms:modified xsi:type="dcterms:W3CDTF">2025-08-28T02:08:31Z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